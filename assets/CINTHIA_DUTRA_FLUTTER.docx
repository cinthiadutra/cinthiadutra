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CINTHIA DUTRA</w:t>
      </w:r>
    </w:p>
    <w:p>
      <w:r>
        <w:t>Desenvolvedora Mobile Flutter</w:t>
        <w:br/>
        <w:t>📍 Rio de Janeiro, RJ</w:t>
        <w:br/>
        <w:t>📞 (21) 99900-5171</w:t>
        <w:br/>
        <w:t>✉️ cinthiadutra@gmail.com</w:t>
        <w:br/>
        <w:t>🔗 linkedin.com/in/cinthiasoudutra</w:t>
        <w:br/>
        <w:t>🌐 Inglês: Intermediário (B1)</w:t>
      </w:r>
    </w:p>
    <w:p>
      <w:pPr>
        <w:pStyle w:val="Heading1"/>
        <w:jc w:val="left"/>
      </w:pPr>
      <w:r>
        <w:t>Resumo</w:t>
      </w:r>
    </w:p>
    <w:p>
      <w:r>
        <w:t>Desenvolvedora Flutter com experiência em aplicações mobile e web, aplicando princípios de Clean Code, testes automatizados, integração com APIs RESTful e boas práticas com Git. Forte atuação com GetX, Firebase, publicação em lojas e metodologias ágeis (Scrum). Participo ativamente de code reviews.</w:t>
      </w:r>
    </w:p>
    <w:p>
      <w:pPr>
        <w:pStyle w:val="Heading1"/>
        <w:jc w:val="left"/>
      </w:pPr>
      <w:r>
        <w:t>Hard Skills</w:t>
      </w:r>
    </w:p>
    <w:p>
      <w:r>
        <w:t>Flutter, Dart, Git, Firebase, APIs RESTful, SQL, Testes Automatizados, GetX, Modular, UX/UI, Jira, Trello, Clean Architecture, Publicação de Apps</w:t>
      </w:r>
    </w:p>
    <w:p>
      <w:pPr>
        <w:pStyle w:val="Heading1"/>
        <w:jc w:val="left"/>
      </w:pPr>
      <w:r>
        <w:t>Soft Skills</w:t>
      </w:r>
    </w:p>
    <w:p>
      <w:r>
        <w:t>Comunicação, Organização, Resolução de Problemas, Trabalho em Equipe, Aprendizado Contínuo</w:t>
      </w:r>
    </w:p>
    <w:p>
      <w:pPr>
        <w:pStyle w:val="Heading1"/>
        <w:jc w:val="left"/>
      </w:pPr>
      <w:r>
        <w:t>Experiência Profissional</w:t>
      </w:r>
    </w:p>
    <w:p>
      <w:r>
        <w:rPr>
          <w:b/>
        </w:rPr>
        <w:t>Desenvolvedora Flutter Web | Taon | 03/2024 – 01/2025</w:t>
      </w:r>
    </w:p>
    <w:p>
      <w:pPr>
        <w:pStyle w:val="ListBullet"/>
        <w:spacing w:after="40"/>
      </w:pPr>
      <w:r>
        <w:t>Desenvolvimento de aplicações web responsivas com Flutter</w:t>
      </w:r>
    </w:p>
    <w:p>
      <w:pPr>
        <w:pStyle w:val="ListBullet"/>
        <w:spacing w:after="40"/>
      </w:pPr>
      <w:r>
        <w:t>Criação de testes automatizados (unitários e de integração)</w:t>
      </w:r>
    </w:p>
    <w:p>
      <w:pPr>
        <w:pStyle w:val="ListBullet"/>
        <w:spacing w:after="40"/>
      </w:pPr>
      <w:r>
        <w:t>Integração com APIs RESTful e gerenciamento de estado com GetX</w:t>
      </w:r>
    </w:p>
    <w:p>
      <w:pPr>
        <w:pStyle w:val="ListBullet"/>
        <w:spacing w:after="40"/>
      </w:pPr>
      <w:r>
        <w:t>Participação ativa em code reviews e práticas de Clean Code</w:t>
      </w:r>
    </w:p>
    <w:p>
      <w:r>
        <w:rPr>
          <w:b/>
        </w:rPr>
        <w:t>Desenvolvedora Flutter Mobile | Global Tech | 06/2024 – 12/2024</w:t>
      </w:r>
    </w:p>
    <w:p>
      <w:pPr>
        <w:pStyle w:val="ListBullet"/>
        <w:spacing w:after="40"/>
      </w:pPr>
      <w:r>
        <w:t>Criação de aplicativos com foco em IA e soluções financeiras</w:t>
      </w:r>
    </w:p>
    <w:p>
      <w:pPr>
        <w:pStyle w:val="ListBullet"/>
        <w:spacing w:after="40"/>
      </w:pPr>
      <w:r>
        <w:t>Publicação de apps nas lojas Google Play e Apple Store</w:t>
      </w:r>
    </w:p>
    <w:p>
      <w:pPr>
        <w:pStyle w:val="ListBullet"/>
        <w:spacing w:after="40"/>
      </w:pPr>
      <w:r>
        <w:t>Implementação de interfaces intuitivas com boas práticas de UX/UI</w:t>
      </w:r>
    </w:p>
    <w:p>
      <w:pPr>
        <w:pStyle w:val="ListBullet"/>
        <w:spacing w:after="40"/>
      </w:pPr>
      <w:r>
        <w:t>Gerenciamento de estado com GetX e integração de APIs RESTful</w:t>
      </w:r>
    </w:p>
    <w:p>
      <w:r>
        <w:rPr>
          <w:b/>
        </w:rPr>
        <w:t>Desenvolvedora Flutter Mobile | Rotas Seguras | 10/2023 – 02/2024</w:t>
      </w:r>
    </w:p>
    <w:p>
      <w:pPr>
        <w:pStyle w:val="ListBullet"/>
        <w:spacing w:after="40"/>
      </w:pPr>
      <w:r>
        <w:t>Liderança de time técnico no desenvolvimento mobile com mapas</w:t>
      </w:r>
    </w:p>
    <w:p>
      <w:pPr>
        <w:pStyle w:val="ListBullet"/>
        <w:spacing w:after="40"/>
      </w:pPr>
      <w:r>
        <w:t>Utilização de SDKs de geolocalização e rotas</w:t>
      </w:r>
    </w:p>
    <w:p>
      <w:pPr>
        <w:pStyle w:val="ListBullet"/>
        <w:spacing w:after="40"/>
      </w:pPr>
      <w:r>
        <w:t>Publicação e manutenção de apps em ambientes produtivos</w:t>
      </w:r>
    </w:p>
    <w:p>
      <w:r>
        <w:rPr>
          <w:b/>
        </w:rPr>
        <w:t>Desenvolvedora Flutter Mobile (Freelancer) | Expacer | 01/2023 – 12/2023</w:t>
      </w:r>
    </w:p>
    <w:p>
      <w:pPr>
        <w:pStyle w:val="ListBullet"/>
        <w:spacing w:after="40"/>
      </w:pPr>
      <w:r>
        <w:t>Entrega de soluções personalizadas para clientes em Flutter</w:t>
      </w:r>
    </w:p>
    <w:p>
      <w:pPr>
        <w:pStyle w:val="ListBullet"/>
        <w:spacing w:after="40"/>
      </w:pPr>
      <w:r>
        <w:t>Desenvolvimento de interfaces modernas e responsivas</w:t>
      </w:r>
    </w:p>
    <w:p>
      <w:pPr>
        <w:pStyle w:val="ListBullet"/>
        <w:spacing w:after="40"/>
      </w:pPr>
      <w:r>
        <w:t>Integração com APIs RESTful e suporte contínuo aos aplicativos</w:t>
      </w:r>
    </w:p>
    <w:p>
      <w:r>
        <w:rPr>
          <w:b/>
        </w:rPr>
        <w:t>Desenvolvedora Flutter Mobile | TargetBank | 10/2021 – 10/2023</w:t>
      </w:r>
    </w:p>
    <w:p>
      <w:pPr>
        <w:pStyle w:val="ListBullet"/>
        <w:spacing w:after="40"/>
      </w:pPr>
      <w:r>
        <w:t>Desenvolvimento de funcionalidades com foco em qualidade e performance</w:t>
      </w:r>
    </w:p>
    <w:p>
      <w:pPr>
        <w:pStyle w:val="ListBullet"/>
        <w:spacing w:after="40"/>
      </w:pPr>
      <w:r>
        <w:t>Participação nos rituais ágeis (daily, planning, retrospectiva)</w:t>
      </w:r>
    </w:p>
    <w:p>
      <w:pPr>
        <w:pStyle w:val="ListBullet"/>
        <w:spacing w:after="40"/>
      </w:pPr>
      <w:r>
        <w:t>Aplicação de boas práticas com GetX e testes automatizados</w:t>
      </w:r>
    </w:p>
    <w:p>
      <w:r>
        <w:rPr>
          <w:b/>
        </w:rPr>
        <w:t>Analista de QA e Sustentação | TargetBank | 09/2020 – 10/2021</w:t>
      </w:r>
    </w:p>
    <w:p>
      <w:pPr>
        <w:pStyle w:val="ListBullet"/>
        <w:spacing w:after="40"/>
      </w:pPr>
      <w:r>
        <w:t>Planejamento e execução de testes funcionais e de usabilidade</w:t>
      </w:r>
    </w:p>
    <w:p>
      <w:pPr>
        <w:pStyle w:val="ListBullet"/>
        <w:spacing w:after="40"/>
      </w:pPr>
      <w:r>
        <w:t>Identificação e reporte de bugs utilizando Jira e Notion</w:t>
      </w:r>
    </w:p>
    <w:p>
      <w:pPr>
        <w:pStyle w:val="ListBullet"/>
        <w:spacing w:after="40"/>
      </w:pPr>
      <w:r>
        <w:t>Colaboração com desenvolvedores para resolução de falhas</w:t>
      </w:r>
    </w:p>
    <w:p>
      <w:pPr>
        <w:pStyle w:val="Heading1"/>
        <w:jc w:val="left"/>
      </w:pPr>
      <w:r>
        <w:t>Projetos de Inovação</w:t>
      </w:r>
    </w:p>
    <w:p>
      <w:r>
        <w:t>Bolsista em Inovações Tecnológicas – Porang (07/2024 – 09/2024)</w:t>
        <w:br/>
        <w:t>• Criação de aplicativo de alerta para situações de emergência em barragens</w:t>
        <w:br/>
        <w:t>• Utilização de ValueNotifier e Modular para controle de estado e rotas</w:t>
        <w:br/>
        <w:t>• Entrega de MVP no programa Conecta Startups</w:t>
      </w:r>
    </w:p>
    <w:p>
      <w:pPr>
        <w:pStyle w:val="Heading1"/>
        <w:jc w:val="left"/>
      </w:pPr>
      <w:r>
        <w:t>Formação Acadêmica</w:t>
      </w:r>
    </w:p>
    <w:p>
      <w:r>
        <w:t>Pós-graduação em Engenharia de Software – Descomplica (2024 – 2025)</w:t>
        <w:br/>
        <w:t>Bacharelado em Engenharia – Universidade Estácio de Sá (2015)</w:t>
      </w:r>
    </w:p>
    <w:p>
      <w:pPr>
        <w:pStyle w:val="Heading1"/>
        <w:jc w:val="left"/>
      </w:pPr>
      <w:r>
        <w:t>Cursos Complementares</w:t>
      </w:r>
    </w:p>
    <w:p>
      <w:r>
        <w:t>• Dart e Flutter – Alura</w:t>
        <w:br/>
        <w:t>• Dart e Flutter – Academia do Flutter</w:t>
        <w:br/>
        <w:t>• Git/GitHub – Dio</w:t>
        <w:br/>
        <w:t>• SQL – Alura</w:t>
        <w:br/>
        <w:t>• Minimal API – Macoratti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